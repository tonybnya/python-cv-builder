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3701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0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Tony B. NYA | +237 697 79 88 53 | +242 06 976 03 02 (WhatsApp) | nya.tony2010@gmail.com</w:t>
      </w:r>
    </w:p>
    <w:p>
      <w:pPr>
        <w:pStyle w:val="Heading1"/>
      </w:pPr>
      <w:r>
        <w:t>About me</w:t>
      </w:r>
    </w:p>
    <w:p>
      <w:r>
        <w:t>Python Developer | Administrative Assistant | Specialist in Nothing | Curious about Everything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EMBASSY OF CAMEROON IN CONGO - BRAZZAVILLE, CONGO -&gt; </w:t>
      </w:r>
      <w:r>
        <w:rPr>
          <w:i/>
        </w:rPr>
        <w:t>(April 2013 - September 2020)</w:t>
        <w:br/>
      </w:r>
      <w:r>
        <w:t>jmkjskfdjlkjkjmkqskdjkfjkjkjkdssqcnjoizefizeaijzjipzunizhjdzkjnzakjfhzajbfgaeiuoiprupoitpzei,zenijdjiezh jzdkhzdihijhezfjhznkjhczebgbezihnzahjz</w:t>
        <w:tab/>
        <w:t>hiuoébiezh</w:t>
      </w:r>
    </w:p>
    <w:p>
      <w:r>
        <w:rPr>
          <w:b/>
        </w:rPr>
        <w:t xml:space="preserve">EXECUTIVE MANAGEMENT OF CAMPOST - YAOUNDE, CAMEROON -&gt; </w:t>
      </w:r>
      <w:r>
        <w:rPr>
          <w:i/>
        </w:rPr>
        <w:t>(October 2012 - March 2013)</w:t>
        <w:br/>
      </w:r>
      <w:r>
        <w:t>INTERNSHIP AT THE STUDY AND DEVELOPMENT DEPARTMENT</w:t>
      </w:r>
    </w:p>
    <w:p>
      <w:pPr>
        <w:pStyle w:val="Heading1"/>
      </w:pPr>
      <w:r>
        <w:t>Skills</w:t>
      </w:r>
    </w:p>
    <w:p>
      <w:pPr>
        <w:pStyle w:val="ListBullet"/>
      </w:pPr>
      <w:r>
        <w:t>Python Developer (Flask &amp; Django ; Numpy ; Pandas)</w:t>
      </w:r>
    </w:p>
    <w:p>
      <w:pPr>
        <w:pStyle w:val="ListBullet"/>
      </w:pPr>
      <w:r>
        <w:t>MySQL/SQL</w:t>
      </w:r>
    </w:p>
    <w:p>
      <w:pPr>
        <w:pStyle w:val="ListBullet"/>
      </w:pPr>
      <w:r>
        <w:t>AWS</w:t>
      </w:r>
    </w:p>
    <w:p>
      <w:pPr>
        <w:pStyle w:val="ListBullet"/>
      </w:pPr>
      <w:r>
        <w:t>High Level Administration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© Copyright 2020, Made by Tony B. NYA - CV generated using Python.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